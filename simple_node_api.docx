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E5A1A">
      <w:pPr>
        <w:pStyle w:val="2"/>
        <w:ind w:firstLine="141" w:firstLineChars="50"/>
      </w:pPr>
      <w:bookmarkStart w:id="0" w:name="_GoBack"/>
      <w:bookmarkEnd w:id="0"/>
      <w:r>
        <w:t>Simple Node.js REST API (No Routes Folder)</w:t>
      </w:r>
    </w:p>
    <w:p w14:paraId="53839327">
      <w:pPr>
        <w:pStyle w:val="3"/>
      </w:pPr>
      <w:r>
        <w:t>server.js</w:t>
      </w:r>
    </w:p>
    <w:p w14:paraId="79B114CF">
      <w:r>
        <w:br w:type="textWrapping"/>
      </w:r>
      <w:r>
        <w:t>const express = require('express');</w:t>
      </w:r>
      <w:r>
        <w:br w:type="textWrapping"/>
      </w:r>
      <w:r>
        <w:t>const app = express();</w:t>
      </w:r>
      <w:r>
        <w:br w:type="textWrapping"/>
      </w:r>
      <w:r>
        <w:br w:type="textWrapping"/>
      </w:r>
      <w:r>
        <w:t>app.use(express.json());</w:t>
      </w:r>
      <w:r>
        <w:br w:type="textWrapping"/>
      </w:r>
      <w:r>
        <w:br w:type="textWrapping"/>
      </w:r>
      <w:r>
        <w:t>let users = [</w:t>
      </w:r>
      <w:r>
        <w:br w:type="textWrapping"/>
      </w:r>
      <w:r>
        <w:t xml:space="preserve">  { id: 1, name: "Alice", email: "alice@example.com" },</w:t>
      </w:r>
      <w:r>
        <w:br w:type="textWrapping"/>
      </w:r>
      <w:r>
        <w:t xml:space="preserve">  { id: 2, name: "Bob", email: "bob@example.com" }</w:t>
      </w:r>
      <w:r>
        <w:br w:type="textWrapping"/>
      </w:r>
      <w:r>
        <w:t>];</w:t>
      </w:r>
      <w:r>
        <w:br w:type="textWrapping"/>
      </w:r>
      <w:r>
        <w:br w:type="textWrapping"/>
      </w:r>
      <w:r>
        <w:t>app.get('/api/users', (req, res) =&gt; {</w:t>
      </w:r>
      <w:r>
        <w:br w:type="textWrapping"/>
      </w:r>
      <w:r>
        <w:t xml:space="preserve">  res.json(users);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app.get('/api/users/:id', (req, res) =&gt; {</w:t>
      </w:r>
      <w:r>
        <w:br w:type="textWrapping"/>
      </w:r>
      <w:r>
        <w:t xml:space="preserve">  const user = users.find(u =&gt; u.id === parseInt(req.params.id));</w:t>
      </w:r>
      <w:r>
        <w:br w:type="textWrapping"/>
      </w:r>
      <w:r>
        <w:t xml:space="preserve">  if (!user) return res.status(404).send("User not found");</w:t>
      </w:r>
      <w:r>
        <w:br w:type="textWrapping"/>
      </w:r>
      <w:r>
        <w:t xml:space="preserve">  res.json(user);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app.post('/api/users', (req, res) =&gt; {</w:t>
      </w:r>
      <w:r>
        <w:br w:type="textWrapping"/>
      </w:r>
      <w:r>
        <w:t xml:space="preserve">  const { name, email } = req.body;</w:t>
      </w:r>
      <w:r>
        <w:br w:type="textWrapping"/>
      </w:r>
      <w:r>
        <w:t xml:space="preserve">  const newUser = {</w:t>
      </w:r>
      <w:r>
        <w:br w:type="textWrapping"/>
      </w:r>
      <w:r>
        <w:t xml:space="preserve">    id: users.length + 1,</w:t>
      </w:r>
      <w:r>
        <w:br w:type="textWrapping"/>
      </w:r>
      <w:r>
        <w:t xml:space="preserve">    name,</w:t>
      </w:r>
      <w:r>
        <w:br w:type="textWrapping"/>
      </w:r>
      <w:r>
        <w:t xml:space="preserve">    email</w:t>
      </w:r>
      <w:r>
        <w:br w:type="textWrapping"/>
      </w:r>
      <w:r>
        <w:t xml:space="preserve">  };</w:t>
      </w:r>
      <w:r>
        <w:br w:type="textWrapping"/>
      </w:r>
      <w:r>
        <w:t xml:space="preserve">  users.push(newUser);</w:t>
      </w:r>
      <w:r>
        <w:br w:type="textWrapping"/>
      </w:r>
      <w:r>
        <w:t xml:space="preserve">  res.status(201).json(newUser);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app.put('/api/users/:id', (req, res) =&gt; {</w:t>
      </w:r>
      <w:r>
        <w:br w:type="textWrapping"/>
      </w:r>
      <w:r>
        <w:t xml:space="preserve">  const user = users.find(u =&gt; u.id === parseInt(req.params.id));</w:t>
      </w:r>
      <w:r>
        <w:br w:type="textWrapping"/>
      </w:r>
      <w:r>
        <w:t xml:space="preserve">  if (!user) return res.status(404).send("User not found");</w:t>
      </w:r>
      <w:r>
        <w:br w:type="textWrapping"/>
      </w:r>
      <w:r>
        <w:br w:type="textWrapping"/>
      </w:r>
      <w:r>
        <w:t xml:space="preserve">  const { name, email } = req.body;</w:t>
      </w:r>
      <w:r>
        <w:br w:type="textWrapping"/>
      </w:r>
      <w:r>
        <w:t xml:space="preserve">  user.name = name || user.name;</w:t>
      </w:r>
      <w:r>
        <w:br w:type="textWrapping"/>
      </w:r>
      <w:r>
        <w:t xml:space="preserve">  user.email = email || user.email;</w:t>
      </w:r>
      <w:r>
        <w:br w:type="textWrapping"/>
      </w:r>
      <w:r>
        <w:br w:type="textWrapping"/>
      </w:r>
      <w:r>
        <w:t xml:space="preserve">  res.json(user);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app.delete('/api/users/:id', (req, res) =&gt; {</w:t>
      </w:r>
      <w:r>
        <w:br w:type="textWrapping"/>
      </w:r>
      <w:r>
        <w:t xml:space="preserve">  const index = users.findIndex(u =&gt; u.id === parseInt(req.params.id));</w:t>
      </w:r>
      <w:r>
        <w:br w:type="textWrapping"/>
      </w:r>
      <w:r>
        <w:t xml:space="preserve">  if (index === -1) return res.status(404).send("User not found");</w:t>
      </w:r>
      <w:r>
        <w:br w:type="textWrapping"/>
      </w:r>
      <w:r>
        <w:br w:type="textWrapping"/>
      </w:r>
      <w:r>
        <w:t xml:space="preserve">  const deletedUser = users.splice(index, 1);</w:t>
      </w:r>
      <w:r>
        <w:br w:type="textWrapping"/>
      </w:r>
      <w:r>
        <w:t xml:space="preserve">  res.json(deletedUser[0]);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const PORT = 3000;</w:t>
      </w:r>
      <w:r>
        <w:br w:type="textWrapping"/>
      </w:r>
      <w:r>
        <w:t>app.listen(PORT, () =&gt; {</w:t>
      </w:r>
      <w:r>
        <w:br w:type="textWrapping"/>
      </w:r>
      <w:r>
        <w:t xml:space="preserve">  console.log(`Server is running on port ${PORT}`);</w:t>
      </w:r>
      <w:r>
        <w:br w:type="textWrapping"/>
      </w:r>
      <w:r>
        <w:t>});</w:t>
      </w:r>
      <w:r>
        <w:br w:type="textWrapping"/>
      </w:r>
    </w:p>
    <w:p w14:paraId="6EE63A4E"/>
    <w:p w14:paraId="58D14ADB">
      <w:pPr>
        <w:pStyle w:val="2"/>
      </w:pPr>
      <w:r>
        <w:t>How to Run the Simple Node.js REST API</w:t>
      </w:r>
    </w:p>
    <w:p w14:paraId="703187B3">
      <w:pPr>
        <w:pStyle w:val="3"/>
      </w:pPr>
      <w:r>
        <w:t>Step 1: Install Node.js</w:t>
      </w:r>
    </w:p>
    <w:p w14:paraId="372FDD8E">
      <w:r>
        <w:t>Download and install Node.js from the official website:</w:t>
      </w:r>
      <w:r>
        <w:br w:type="textWrapping"/>
      </w:r>
      <w:r>
        <w:t>https://nodejs.org</w:t>
      </w:r>
    </w:p>
    <w:p w14:paraId="4253706B">
      <w:r>
        <w:t>Verify installation using the terminal/command prompt:</w:t>
      </w:r>
    </w:p>
    <w:p w14:paraId="160C9EED">
      <w:pPr>
        <w:pStyle w:val="156"/>
      </w:pPr>
      <w:r>
        <w:t>node -v</w:t>
      </w:r>
      <w:r>
        <w:br w:type="textWrapping"/>
      </w:r>
      <w:r>
        <w:t>npm -v</w:t>
      </w:r>
    </w:p>
    <w:p w14:paraId="7D39ACB5">
      <w:pPr>
        <w:pStyle w:val="3"/>
      </w:pPr>
      <w:r>
        <w:t>Step 2: Set Up the Project</w:t>
      </w:r>
    </w:p>
    <w:p w14:paraId="28A387F4">
      <w:r>
        <w:t>1. Create a new folder:</w:t>
      </w:r>
    </w:p>
    <w:p w14:paraId="24A35A35">
      <w:pPr>
        <w:pStyle w:val="156"/>
      </w:pPr>
      <w:r>
        <w:t>mkdir simple-node-api</w:t>
      </w:r>
    </w:p>
    <w:p w14:paraId="29C8706F">
      <w:pPr>
        <w:pStyle w:val="156"/>
      </w:pPr>
      <w:r>
        <w:t>cd simple-node-api</w:t>
      </w:r>
    </w:p>
    <w:p w14:paraId="098E0940">
      <w:r>
        <w:t>2. Initialize Node.js project:</w:t>
      </w:r>
    </w:p>
    <w:p w14:paraId="29059532">
      <w:pPr>
        <w:pStyle w:val="156"/>
      </w:pPr>
      <w:r>
        <w:t>npm init -y</w:t>
      </w:r>
    </w:p>
    <w:p w14:paraId="56397ACD">
      <w:r>
        <w:t>3. Install Express:</w:t>
      </w:r>
    </w:p>
    <w:p w14:paraId="7628E9EE">
      <w:pPr>
        <w:pStyle w:val="156"/>
      </w:pPr>
      <w:r>
        <w:t>npm install express</w:t>
      </w:r>
    </w:p>
    <w:p w14:paraId="1AA3390A">
      <w:pPr>
        <w:pStyle w:val="3"/>
      </w:pPr>
      <w:r>
        <w:t>Step 3: Create server.js File</w:t>
      </w:r>
    </w:p>
    <w:p w14:paraId="02CFE591">
      <w:r>
        <w:t>Open your text editor or IDE (e.g., VS Code), create a file named server.js and paste the API code into it.</w:t>
      </w:r>
    </w:p>
    <w:p w14:paraId="7CA6903D">
      <w:pPr>
        <w:pStyle w:val="3"/>
      </w:pPr>
      <w:r>
        <w:t>Step 4: Run the Server</w:t>
      </w:r>
    </w:p>
    <w:p w14:paraId="1CF86695">
      <w:r>
        <w:t>In the terminal, run the following command:</w:t>
      </w:r>
    </w:p>
    <w:p w14:paraId="00841443">
      <w:pPr>
        <w:pStyle w:val="156"/>
      </w:pPr>
      <w:r>
        <w:t>node server.js</w:t>
      </w:r>
    </w:p>
    <w:p w14:paraId="6609EF4E">
      <w:r>
        <w:t>You should see output like:</w:t>
      </w:r>
    </w:p>
    <w:p w14:paraId="262E808B">
      <w:pPr>
        <w:pStyle w:val="156"/>
      </w:pPr>
      <w:r>
        <w:t>Server is running on port 3000</w:t>
      </w:r>
    </w:p>
    <w:p w14:paraId="61062771">
      <w:pPr>
        <w:pStyle w:val="3"/>
      </w:pPr>
      <w:r>
        <w:t>Step 5: Test the API</w:t>
      </w:r>
    </w:p>
    <w:p w14:paraId="4423F6D0">
      <w:r>
        <w:t>You can use Postman or your browser to test the endpoints.</w:t>
      </w:r>
      <w:r>
        <w:br w:type="textWrapping"/>
      </w:r>
      <w:r>
        <w:t>Examples:</w:t>
      </w:r>
    </w:p>
    <w:p w14:paraId="32C05E75">
      <w:pPr>
        <w:pStyle w:val="156"/>
      </w:pPr>
      <w:r>
        <w:t>GET all users:</w:t>
      </w:r>
      <w:r>
        <w:br w:type="textWrapping"/>
      </w:r>
      <w:r>
        <w:t>http://localhost:3000/api/users</w:t>
      </w:r>
    </w:p>
    <w:p w14:paraId="18F480A1">
      <w:pPr>
        <w:pStyle w:val="156"/>
      </w:pPr>
      <w:r>
        <w:t>GET user by ID:</w:t>
      </w:r>
      <w:r>
        <w:br w:type="textWrapping"/>
      </w:r>
      <w:r>
        <w:t>http://localhost:3000/api/users/1</w:t>
      </w:r>
    </w:p>
    <w:p w14:paraId="76F756F5">
      <w:pPr>
        <w:pStyle w:val="156"/>
      </w:pPr>
      <w:r>
        <w:t>POST, PUT, DELETE methods should be tested using Postman.</w:t>
      </w:r>
    </w:p>
    <w:p w14:paraId="09CFF73C">
      <w:pPr>
        <w:pStyle w:val="3"/>
      </w:pPr>
      <w:r>
        <w:t>Sample POST Body (JSON)</w:t>
      </w:r>
    </w:p>
    <w:p w14:paraId="0A4C6096">
      <w:pPr>
        <w:pStyle w:val="156"/>
      </w:pPr>
      <w:r>
        <w:br w:type="textWrapping"/>
      </w:r>
      <w:r>
        <w:t>{</w:t>
      </w:r>
      <w:r>
        <w:br w:type="textWrapping"/>
      </w:r>
      <w:r>
        <w:t xml:space="preserve">  "name": "Priya",</w:t>
      </w:r>
      <w:r>
        <w:br w:type="textWrapping"/>
      </w:r>
      <w:r>
        <w:t xml:space="preserve">  "email": "priya@example.com"</w:t>
      </w:r>
      <w:r>
        <w:br w:type="textWrapping"/>
      </w:r>
      <w:r>
        <w:t>}</w:t>
      </w:r>
      <w:r>
        <w:br w:type="textWrapping"/>
      </w:r>
    </w:p>
    <w:p w14:paraId="2F221F47">
      <w:r>
        <w:t>Set header: Content-Type = application/json</w:t>
      </w:r>
    </w:p>
    <w:p w14:paraId="1D76458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251"/>
    <w:rsid w:val="00AA1D8D"/>
    <w:rsid w:val="00B47730"/>
    <w:rsid w:val="00CB0664"/>
    <w:rsid w:val="00D36BD4"/>
    <w:rsid w:val="00FC693F"/>
    <w:rsid w:val="0D59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361</Words>
  <Characters>2060</Characters>
  <Lines>17</Lines>
  <Paragraphs>4</Paragraphs>
  <TotalTime>160</TotalTime>
  <ScaleCrop>false</ScaleCrop>
  <LinksUpToDate>false</LinksUpToDate>
  <CharactersWithSpaces>2417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PRAJAPATI MANAV</cp:lastModifiedBy>
  <dcterms:modified xsi:type="dcterms:W3CDTF">2025-07-20T17:48:15Z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A603CC0BC56144049A103BEA05F5EDD4_12</vt:lpwstr>
  </property>
</Properties>
</file>